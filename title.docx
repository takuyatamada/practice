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aaa</w:t>
      </w:r>
    </w:p>
    <w:p>
      <w:r>
        <w:t>bbb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